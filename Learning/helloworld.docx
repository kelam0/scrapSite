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Title"/>
      </w:pPr>
      <w:r>
        <w:t>Hello world!</w:t>
      </w:r>
    </w:p>
    <w:p>
      <w:pPr>
        <w:pStyle w:val="Heading2"/>
      </w:pPr>
      <w:r>
        <w:t>Header</w:t>
      </w:r>
    </w:p>
    <w:p>
      <w:r>
        <w:t>Hello world!</w:t>
      </w:r>
    </w:p>
    <w:p>
      <w:r/>
    </w:p>
    <w:p>
      <w:r>
        <w:t>This is a second paragraph on a second page.</w:t>
      </w:r>
      <w:r>
        <w:t xml:space="preserve"> This text is being added to the second paragraph.</w:t>
      </w:r>
    </w:p>
    <w:p>
      <w:pPr>
        <w:pStyle w:val="ListBullet"/>
      </w:pPr>
      <w:r>
        <w:t>first item in unordered list</w:t>
      </w:r>
    </w:p>
    <w:p>
      <w:r/>
    </w:p>
    <w:p>
      <w:pPr>
        <w:pStyle w:val="BodyText"/>
      </w:pPr>
      <w:r>
        <w:t>This is a yet another paragraph but in bold, Calibri, size 11, red and +40% brightness</w:t>
      </w:r>
    </w:p>
    <w:p>
      <w:r/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Calibri" w:hAnsi="Calibri"/>
      <w:color w:val="FF000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